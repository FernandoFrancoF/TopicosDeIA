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5982" w14:textId="77777777" w:rsidR="00CA1092" w:rsidRPr="00DD11EA" w:rsidRDefault="00CA1092" w:rsidP="00CA1092">
      <w:pPr>
        <w:jc w:val="center"/>
        <w:rPr>
          <w:rFonts w:ascii="Times New Roman" w:hAnsi="Times New Roman" w:cs="Times New Roman"/>
        </w:rPr>
      </w:pPr>
    </w:p>
    <w:p w14:paraId="158395EA" w14:textId="77777777" w:rsidR="00CA1092" w:rsidRPr="00DD11EA" w:rsidRDefault="00CA1092" w:rsidP="00CA10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1EA">
        <w:rPr>
          <w:rFonts w:ascii="Times New Roman" w:hAnsi="Times New Roman" w:cs="Times New Roman"/>
          <w:sz w:val="28"/>
          <w:szCs w:val="28"/>
        </w:rPr>
        <w:t>INSTITUTO TECNOLÓGICO DE CULIACÁN</w:t>
      </w:r>
    </w:p>
    <w:p w14:paraId="741AE2A2" w14:textId="77777777" w:rsidR="00CA1092" w:rsidRPr="00DD11EA" w:rsidRDefault="00CA1092" w:rsidP="00CA10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1EA">
        <w:rPr>
          <w:rFonts w:ascii="Times New Roman" w:hAnsi="Times New Roman" w:cs="Times New Roman"/>
          <w:sz w:val="28"/>
          <w:szCs w:val="28"/>
        </w:rPr>
        <w:t xml:space="preserve">Ingeniería </w:t>
      </w:r>
      <w:proofErr w:type="spellStart"/>
      <w:r w:rsidRPr="00DD11E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DD11EA">
        <w:rPr>
          <w:rFonts w:ascii="Times New Roman" w:hAnsi="Times New Roman" w:cs="Times New Roman"/>
          <w:sz w:val="28"/>
          <w:szCs w:val="28"/>
        </w:rPr>
        <w:t xml:space="preserve"> Sistemas </w:t>
      </w:r>
      <w:proofErr w:type="spellStart"/>
      <w:r w:rsidRPr="00DD11EA">
        <w:rPr>
          <w:rFonts w:ascii="Times New Roman" w:hAnsi="Times New Roman" w:cs="Times New Roman"/>
          <w:sz w:val="28"/>
          <w:szCs w:val="28"/>
        </w:rPr>
        <w:t>Computacionales</w:t>
      </w:r>
      <w:proofErr w:type="spellEnd"/>
    </w:p>
    <w:p w14:paraId="46755CA2" w14:textId="77777777" w:rsidR="00CA1092" w:rsidRPr="00DD11EA" w:rsidRDefault="00CA1092" w:rsidP="00CA10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F8F64" w14:textId="77777777" w:rsidR="00CA1092" w:rsidRPr="00DD11EA" w:rsidRDefault="00CA1092" w:rsidP="00CA10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CAF52" w14:textId="77777777" w:rsidR="00CA1092" w:rsidRPr="00DD11EA" w:rsidRDefault="00CA1092" w:rsidP="00CA10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7AAD9" wp14:editId="5FD23234">
            <wp:extent cx="2832652" cy="2832652"/>
            <wp:effectExtent l="0" t="0" r="6350" b="6350"/>
            <wp:docPr id="995090408" name="Imagen 2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2" cy="283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94E9" w14:textId="77777777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</w:p>
    <w:p w14:paraId="51E38A5B" w14:textId="77777777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</w:p>
    <w:p w14:paraId="213FAB7D" w14:textId="05CE6CED" w:rsidR="00CA1092" w:rsidRPr="00DD11EA" w:rsidRDefault="00CA1092" w:rsidP="00CA10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TOPICOS DE IA</w:t>
      </w:r>
    </w:p>
    <w:p w14:paraId="22A29980" w14:textId="77777777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</w:p>
    <w:p w14:paraId="52E79B17" w14:textId="77777777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</w:p>
    <w:p w14:paraId="1A35A829" w14:textId="77777777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</w:p>
    <w:p w14:paraId="1780E877" w14:textId="77777777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</w:p>
    <w:p w14:paraId="4762E037" w14:textId="77777777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</w:p>
    <w:p w14:paraId="374086A8" w14:textId="40409A99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Imparte</w:t>
      </w:r>
      <w:proofErr w:type="spellEnd"/>
      <w:r>
        <w:rPr>
          <w:rFonts w:ascii="Times New Roman" w:hAnsi="Times New Roman" w:cs="Times New Roman"/>
          <w:sz w:val="28"/>
          <w:szCs w:val="28"/>
        </w:rPr>
        <w:t>: Zuriel Dathan Mora Felix</w:t>
      </w:r>
    </w:p>
    <w:p w14:paraId="417AAB5B" w14:textId="77777777" w:rsidR="00CA1092" w:rsidRPr="00DD11EA" w:rsidRDefault="00CA1092" w:rsidP="00CA10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11EA">
        <w:rPr>
          <w:rFonts w:ascii="Times New Roman" w:hAnsi="Times New Roman" w:cs="Times New Roman"/>
          <w:sz w:val="28"/>
          <w:szCs w:val="28"/>
        </w:rPr>
        <w:t>Alumno</w:t>
      </w:r>
      <w:proofErr w:type="spellEnd"/>
      <w:r w:rsidRPr="00DD11EA">
        <w:rPr>
          <w:rFonts w:ascii="Times New Roman" w:hAnsi="Times New Roman" w:cs="Times New Roman"/>
          <w:sz w:val="28"/>
          <w:szCs w:val="28"/>
        </w:rPr>
        <w:t xml:space="preserve">: Franco Flores Luis Fernando </w:t>
      </w:r>
    </w:p>
    <w:p w14:paraId="634D063F" w14:textId="77777777" w:rsidR="001856A0" w:rsidRPr="00CA1092" w:rsidRDefault="00000000" w:rsidP="00CA1092">
      <w:pPr>
        <w:rPr>
          <w:rFonts w:ascii="Arial" w:hAnsi="Arial" w:cs="Arial"/>
          <w:b/>
          <w:bCs/>
        </w:rPr>
      </w:pPr>
      <w:proofErr w:type="spellStart"/>
      <w:r w:rsidRPr="00CA1092">
        <w:rPr>
          <w:rFonts w:ascii="Arial" w:hAnsi="Arial" w:cs="Arial"/>
          <w:b/>
          <w:bCs/>
        </w:rPr>
        <w:lastRenderedPageBreak/>
        <w:t>Objetivo</w:t>
      </w:r>
      <w:proofErr w:type="spellEnd"/>
    </w:p>
    <w:p w14:paraId="1CF57D00" w14:textId="77777777" w:rsidR="001856A0" w:rsidRPr="00CA1092" w:rsidRDefault="00000000" w:rsidP="00CA1092">
      <w:pPr>
        <w:rPr>
          <w:rFonts w:ascii="Arial" w:hAnsi="Arial" w:cs="Arial"/>
        </w:rPr>
      </w:pPr>
      <w:r w:rsidRPr="00CA1092">
        <w:rPr>
          <w:rFonts w:ascii="Arial" w:hAnsi="Arial" w:cs="Arial"/>
        </w:rPr>
        <w:t>Entrenar una red neuronal capaz de predecir cuatro operaciones matemáticas básicas (suma, resta, multiplicación y división) dados dos números de entrada: x1 y x2.</w:t>
      </w:r>
    </w:p>
    <w:p w14:paraId="10C921E0" w14:textId="77777777" w:rsidR="001856A0" w:rsidRPr="00CA1092" w:rsidRDefault="00000000" w:rsidP="00CA1092">
      <w:pPr>
        <w:rPr>
          <w:rFonts w:ascii="Arial" w:hAnsi="Arial" w:cs="Arial"/>
          <w:b/>
          <w:bCs/>
        </w:rPr>
      </w:pPr>
      <w:r w:rsidRPr="00CA1092">
        <w:rPr>
          <w:rFonts w:ascii="Arial" w:hAnsi="Arial" w:cs="Arial"/>
          <w:b/>
          <w:bCs/>
        </w:rPr>
        <w:t>Generación de Datos</w:t>
      </w:r>
    </w:p>
    <w:p w14:paraId="0F253CAF" w14:textId="77777777" w:rsidR="001856A0" w:rsidRPr="00CA1092" w:rsidRDefault="00000000" w:rsidP="00CA1092">
      <w:pPr>
        <w:rPr>
          <w:rFonts w:ascii="Arial" w:hAnsi="Arial" w:cs="Arial"/>
        </w:rPr>
      </w:pPr>
      <w:r w:rsidRPr="00CA1092">
        <w:rPr>
          <w:rFonts w:ascii="Arial" w:hAnsi="Arial" w:cs="Arial"/>
        </w:rPr>
        <w:t>Se generan 10,000 combinaciones de pares de números entre 1 y 100. Para cada par (i, j), se calculan:</w:t>
      </w:r>
      <w:r w:rsidRPr="00CA1092">
        <w:rPr>
          <w:rFonts w:ascii="Arial" w:hAnsi="Arial" w:cs="Arial"/>
        </w:rPr>
        <w:br/>
        <w:t>- Suma: i + j</w:t>
      </w:r>
      <w:r w:rsidRPr="00CA1092">
        <w:rPr>
          <w:rFonts w:ascii="Arial" w:hAnsi="Arial" w:cs="Arial"/>
        </w:rPr>
        <w:br/>
        <w:t>- Resta: i - j</w:t>
      </w:r>
      <w:r w:rsidRPr="00CA1092">
        <w:rPr>
          <w:rFonts w:ascii="Arial" w:hAnsi="Arial" w:cs="Arial"/>
        </w:rPr>
        <w:br/>
        <w:t>- Multiplicación: i * j</w:t>
      </w:r>
      <w:r w:rsidRPr="00CA1092">
        <w:rPr>
          <w:rFonts w:ascii="Arial" w:hAnsi="Arial" w:cs="Arial"/>
        </w:rPr>
        <w:br/>
        <w:t>- División: i / j (se evita la división por cero agregando 1e-7 al denominador).</w:t>
      </w:r>
    </w:p>
    <w:p w14:paraId="2295C2CB" w14:textId="77777777" w:rsidR="001856A0" w:rsidRPr="00CA1092" w:rsidRDefault="00000000" w:rsidP="00CA1092">
      <w:pPr>
        <w:rPr>
          <w:rFonts w:ascii="Arial" w:hAnsi="Arial" w:cs="Arial"/>
          <w:b/>
          <w:bCs/>
        </w:rPr>
      </w:pPr>
      <w:r w:rsidRPr="00CA1092">
        <w:rPr>
          <w:rFonts w:ascii="Arial" w:hAnsi="Arial" w:cs="Arial"/>
          <w:b/>
          <w:bCs/>
        </w:rPr>
        <w:t>Preprocesamiento</w:t>
      </w:r>
    </w:p>
    <w:p w14:paraId="665EA895" w14:textId="77777777" w:rsidR="001856A0" w:rsidRPr="00CA1092" w:rsidRDefault="00000000" w:rsidP="00CA1092">
      <w:pPr>
        <w:rPr>
          <w:rFonts w:ascii="Arial" w:hAnsi="Arial" w:cs="Arial"/>
        </w:rPr>
      </w:pPr>
      <w:r w:rsidRPr="00CA1092">
        <w:rPr>
          <w:rFonts w:ascii="Arial" w:hAnsi="Arial" w:cs="Arial"/>
        </w:rPr>
        <w:t>Se normalizan los datos para mejorar la eficiencia del entrenamiento. Las entradas (x1, x2) se escalan entre 0 y 1 con MinMaxScaler. Cada salida (suma, resta, etc.) se escala por separado.</w:t>
      </w:r>
    </w:p>
    <w:p w14:paraId="587636DE" w14:textId="77777777" w:rsidR="001856A0" w:rsidRPr="00CA1092" w:rsidRDefault="00000000" w:rsidP="00CA1092">
      <w:pPr>
        <w:rPr>
          <w:rFonts w:ascii="Arial" w:hAnsi="Arial" w:cs="Arial"/>
          <w:b/>
          <w:bCs/>
        </w:rPr>
      </w:pPr>
      <w:r w:rsidRPr="00CA1092">
        <w:rPr>
          <w:rFonts w:ascii="Arial" w:hAnsi="Arial" w:cs="Arial"/>
          <w:b/>
          <w:bCs/>
        </w:rPr>
        <w:t>Definición y Entrenamiento del Modelo</w:t>
      </w:r>
    </w:p>
    <w:p w14:paraId="4A23BB37" w14:textId="77777777" w:rsidR="001856A0" w:rsidRPr="00CA1092" w:rsidRDefault="00000000" w:rsidP="00CA1092">
      <w:pPr>
        <w:rPr>
          <w:rFonts w:ascii="Arial" w:hAnsi="Arial" w:cs="Arial"/>
        </w:rPr>
      </w:pPr>
      <w:r w:rsidRPr="00CA1092">
        <w:rPr>
          <w:rFonts w:ascii="Arial" w:hAnsi="Arial" w:cs="Arial"/>
        </w:rPr>
        <w:t>La arquitectura de la red incluye:</w:t>
      </w:r>
      <w:r w:rsidRPr="00CA1092">
        <w:rPr>
          <w:rFonts w:ascii="Arial" w:hAnsi="Arial" w:cs="Arial"/>
        </w:rPr>
        <w:br/>
        <w:t>- 2 entradas</w:t>
      </w:r>
      <w:r w:rsidRPr="00CA1092">
        <w:rPr>
          <w:rFonts w:ascii="Arial" w:hAnsi="Arial" w:cs="Arial"/>
        </w:rPr>
        <w:br/>
        <w:t>- 2 capas ocultas con 64 neuronas y activación ReLU</w:t>
      </w:r>
      <w:r w:rsidRPr="00CA1092">
        <w:rPr>
          <w:rFonts w:ascii="Arial" w:hAnsi="Arial" w:cs="Arial"/>
        </w:rPr>
        <w:br/>
        <w:t>- 4 salidas con activación lineal</w:t>
      </w:r>
      <w:r w:rsidRPr="00CA1092">
        <w:rPr>
          <w:rFonts w:ascii="Arial" w:hAnsi="Arial" w:cs="Arial"/>
        </w:rPr>
        <w:br/>
      </w:r>
      <w:r w:rsidRPr="00CA1092">
        <w:rPr>
          <w:rFonts w:ascii="Arial" w:hAnsi="Arial" w:cs="Arial"/>
        </w:rPr>
        <w:br/>
        <w:t>Se entrena con el optimizador Adam y función de pérdida MSE.</w:t>
      </w:r>
      <w:r w:rsidRPr="00CA1092">
        <w:rPr>
          <w:rFonts w:ascii="Arial" w:hAnsi="Arial" w:cs="Arial"/>
        </w:rPr>
        <w:br/>
        <w:t>Datos divididos en:</w:t>
      </w:r>
      <w:r w:rsidRPr="00CA1092">
        <w:rPr>
          <w:rFonts w:ascii="Arial" w:hAnsi="Arial" w:cs="Arial"/>
        </w:rPr>
        <w:br/>
        <w:t>- 70% entrenamiento</w:t>
      </w:r>
      <w:r w:rsidRPr="00CA1092">
        <w:rPr>
          <w:rFonts w:ascii="Arial" w:hAnsi="Arial" w:cs="Arial"/>
        </w:rPr>
        <w:br/>
        <w:t>- 30% prueba</w:t>
      </w:r>
      <w:r w:rsidRPr="00CA1092">
        <w:rPr>
          <w:rFonts w:ascii="Arial" w:hAnsi="Arial" w:cs="Arial"/>
        </w:rPr>
        <w:br/>
        <w:t>- 10% del entrenamiento para validación interna</w:t>
      </w:r>
    </w:p>
    <w:p w14:paraId="57D1FB48" w14:textId="77777777" w:rsidR="001856A0" w:rsidRPr="00CA1092" w:rsidRDefault="00000000" w:rsidP="00CA1092">
      <w:pPr>
        <w:rPr>
          <w:rFonts w:ascii="Arial" w:hAnsi="Arial" w:cs="Arial"/>
          <w:b/>
          <w:bCs/>
        </w:rPr>
      </w:pPr>
      <w:r w:rsidRPr="00CA1092">
        <w:rPr>
          <w:rFonts w:ascii="Arial" w:hAnsi="Arial" w:cs="Arial"/>
          <w:b/>
          <w:bCs/>
        </w:rPr>
        <w:t>Evaluación del Modelo</w:t>
      </w:r>
    </w:p>
    <w:p w14:paraId="2DA1CBE1" w14:textId="77777777" w:rsidR="001856A0" w:rsidRPr="00CA1092" w:rsidRDefault="00000000" w:rsidP="00CA1092">
      <w:pPr>
        <w:rPr>
          <w:rFonts w:ascii="Arial" w:hAnsi="Arial" w:cs="Arial"/>
        </w:rPr>
      </w:pPr>
      <w:r w:rsidRPr="00CA1092">
        <w:rPr>
          <w:rFonts w:ascii="Arial" w:hAnsi="Arial" w:cs="Arial"/>
        </w:rPr>
        <w:t>Se evalúa con el error absoluto medio (MAE) entre las salidas reales y predichas de las 4 operaciones.</w:t>
      </w:r>
    </w:p>
    <w:p w14:paraId="33173E98" w14:textId="77777777" w:rsidR="001856A0" w:rsidRPr="00CA1092" w:rsidRDefault="00000000" w:rsidP="00CA1092">
      <w:pPr>
        <w:rPr>
          <w:rFonts w:ascii="Arial" w:hAnsi="Arial" w:cs="Arial"/>
          <w:b/>
          <w:bCs/>
        </w:rPr>
      </w:pPr>
      <w:r w:rsidRPr="00CA1092">
        <w:rPr>
          <w:rFonts w:ascii="Arial" w:hAnsi="Arial" w:cs="Arial"/>
          <w:b/>
          <w:bCs/>
        </w:rPr>
        <w:t>Generación del archivo resultados_modelo.csv</w:t>
      </w:r>
    </w:p>
    <w:p w14:paraId="1DC92E7A" w14:textId="77777777" w:rsidR="001856A0" w:rsidRPr="00CA1092" w:rsidRDefault="00000000" w:rsidP="00CA1092">
      <w:pPr>
        <w:rPr>
          <w:rFonts w:ascii="Arial" w:hAnsi="Arial" w:cs="Arial"/>
        </w:rPr>
      </w:pPr>
      <w:r w:rsidRPr="00CA1092">
        <w:rPr>
          <w:rFonts w:ascii="Arial" w:hAnsi="Arial" w:cs="Arial"/>
        </w:rPr>
        <w:t>Se guarda un resumen de resultados, incluyendo:</w:t>
      </w:r>
      <w:r w:rsidRPr="00CA1092">
        <w:rPr>
          <w:rFonts w:ascii="Arial" w:hAnsi="Arial" w:cs="Arial"/>
        </w:rPr>
        <w:br/>
        <w:t>- Entradas x1 y x2</w:t>
      </w:r>
      <w:r w:rsidRPr="00CA1092">
        <w:rPr>
          <w:rFonts w:ascii="Arial" w:hAnsi="Arial" w:cs="Arial"/>
        </w:rPr>
        <w:br/>
        <w:t>- Valores reales y predichos para cada operación</w:t>
      </w:r>
      <w:r w:rsidRPr="00CA1092">
        <w:rPr>
          <w:rFonts w:ascii="Arial" w:hAnsi="Arial" w:cs="Arial"/>
        </w:rPr>
        <w:br/>
        <w:t>- Error absoluto por operación</w:t>
      </w:r>
    </w:p>
    <w:p w14:paraId="4A08CF51" w14:textId="77777777" w:rsidR="001856A0" w:rsidRPr="00CA1092" w:rsidRDefault="00000000" w:rsidP="00CA1092">
      <w:pPr>
        <w:rPr>
          <w:rFonts w:ascii="Arial" w:hAnsi="Arial" w:cs="Arial"/>
          <w:b/>
          <w:bCs/>
        </w:rPr>
      </w:pPr>
      <w:r w:rsidRPr="00CA1092">
        <w:rPr>
          <w:rFonts w:ascii="Arial" w:hAnsi="Arial" w:cs="Arial"/>
          <w:b/>
          <w:bCs/>
        </w:rPr>
        <w:t>Función de Predicción</w:t>
      </w:r>
    </w:p>
    <w:p w14:paraId="4F063DD4" w14:textId="77777777" w:rsidR="001856A0" w:rsidRPr="00CA1092" w:rsidRDefault="00000000" w:rsidP="00CA1092">
      <w:pPr>
        <w:rPr>
          <w:rFonts w:ascii="Arial" w:hAnsi="Arial" w:cs="Arial"/>
        </w:rPr>
      </w:pPr>
      <w:r w:rsidRPr="00CA1092">
        <w:rPr>
          <w:rFonts w:ascii="Arial" w:hAnsi="Arial" w:cs="Arial"/>
        </w:rPr>
        <w:lastRenderedPageBreak/>
        <w:t>Permite ingresar dos valores manualmente y obtener predicciones de suma, resta, multiplicación y división.</w:t>
      </w:r>
      <w:r w:rsidRPr="00CA1092">
        <w:rPr>
          <w:rFonts w:ascii="Arial" w:hAnsi="Arial" w:cs="Arial"/>
        </w:rPr>
        <w:br/>
        <w:t>Ejemplo de salida:</w:t>
      </w:r>
      <w:r w:rsidRPr="00CA1092">
        <w:rPr>
          <w:rFonts w:ascii="Arial" w:hAnsi="Arial" w:cs="Arial"/>
        </w:rPr>
        <w:br/>
        <w:t>Predicción para entrada [25, 5]:</w:t>
      </w:r>
      <w:r w:rsidRPr="00CA1092">
        <w:rPr>
          <w:rFonts w:ascii="Arial" w:hAnsi="Arial" w:cs="Arial"/>
        </w:rPr>
        <w:br/>
        <w:t>25 + 5 ≈ 30.00</w:t>
      </w:r>
      <w:r w:rsidRPr="00CA1092">
        <w:rPr>
          <w:rFonts w:ascii="Arial" w:hAnsi="Arial" w:cs="Arial"/>
        </w:rPr>
        <w:br/>
        <w:t>25 - 5 ≈ 20.00</w:t>
      </w:r>
      <w:r w:rsidRPr="00CA1092">
        <w:rPr>
          <w:rFonts w:ascii="Arial" w:hAnsi="Arial" w:cs="Arial"/>
        </w:rPr>
        <w:br/>
        <w:t>25 * 5 ≈ 125.00</w:t>
      </w:r>
      <w:r w:rsidRPr="00CA1092">
        <w:rPr>
          <w:rFonts w:ascii="Arial" w:hAnsi="Arial" w:cs="Arial"/>
        </w:rPr>
        <w:br/>
        <w:t>25 / 5 ≈ 5.00</w:t>
      </w:r>
    </w:p>
    <w:p w14:paraId="3D7EBAF8" w14:textId="77777777" w:rsidR="001856A0" w:rsidRPr="00CA1092" w:rsidRDefault="00000000" w:rsidP="00CA1092">
      <w:pPr>
        <w:rPr>
          <w:rFonts w:ascii="Arial" w:hAnsi="Arial" w:cs="Arial"/>
          <w:b/>
          <w:bCs/>
        </w:rPr>
      </w:pPr>
      <w:r w:rsidRPr="00CA1092">
        <w:rPr>
          <w:rFonts w:ascii="Arial" w:hAnsi="Arial" w:cs="Arial"/>
          <w:b/>
          <w:bCs/>
        </w:rPr>
        <w:t>Conclusión</w:t>
      </w:r>
    </w:p>
    <w:p w14:paraId="41D7847A" w14:textId="77777777" w:rsidR="001856A0" w:rsidRPr="00CA1092" w:rsidRDefault="00000000" w:rsidP="00CA1092">
      <w:pPr>
        <w:rPr>
          <w:rFonts w:ascii="Arial" w:hAnsi="Arial" w:cs="Arial"/>
        </w:rPr>
      </w:pPr>
      <w:r w:rsidRPr="00CA1092">
        <w:rPr>
          <w:rFonts w:ascii="Arial" w:hAnsi="Arial" w:cs="Arial"/>
        </w:rPr>
        <w:t>Este proyecto demuestra cómo una red neuronal simple puede aprender operaciones matemáticas determinísticas a partir de datos sintéticos. Aunque estas funciones pueden resolverse directamente con fórmulas, este enfoque ilustra el aprendizaje supervisado y el uso de modelos de regresión multisalida en Keras.</w:t>
      </w:r>
    </w:p>
    <w:sectPr w:rsidR="001856A0" w:rsidRPr="00CA1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34226">
    <w:abstractNumId w:val="8"/>
  </w:num>
  <w:num w:numId="2" w16cid:durableId="1157066452">
    <w:abstractNumId w:val="6"/>
  </w:num>
  <w:num w:numId="3" w16cid:durableId="114830071">
    <w:abstractNumId w:val="5"/>
  </w:num>
  <w:num w:numId="4" w16cid:durableId="1885293539">
    <w:abstractNumId w:val="4"/>
  </w:num>
  <w:num w:numId="5" w16cid:durableId="244389078">
    <w:abstractNumId w:val="7"/>
  </w:num>
  <w:num w:numId="6" w16cid:durableId="1045906400">
    <w:abstractNumId w:val="3"/>
  </w:num>
  <w:num w:numId="7" w16cid:durableId="1762601741">
    <w:abstractNumId w:val="2"/>
  </w:num>
  <w:num w:numId="8" w16cid:durableId="939071857">
    <w:abstractNumId w:val="1"/>
  </w:num>
  <w:num w:numId="9" w16cid:durableId="38060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8C2"/>
    <w:rsid w:val="0015074B"/>
    <w:rsid w:val="001856A0"/>
    <w:rsid w:val="0029639D"/>
    <w:rsid w:val="00326F90"/>
    <w:rsid w:val="00AA1D8D"/>
    <w:rsid w:val="00B47730"/>
    <w:rsid w:val="00CA10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DE206"/>
  <w14:defaultImageDpi w14:val="300"/>
  <w15:docId w15:val="{4F2DA7A9-39EF-4AFC-8AC9-586D175D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FERNANDO FRANCO FLORES</cp:lastModifiedBy>
  <cp:revision>2</cp:revision>
  <dcterms:created xsi:type="dcterms:W3CDTF">2025-05-31T17:59:00Z</dcterms:created>
  <dcterms:modified xsi:type="dcterms:W3CDTF">2025-05-31T17:59:00Z</dcterms:modified>
  <cp:category/>
</cp:coreProperties>
</file>